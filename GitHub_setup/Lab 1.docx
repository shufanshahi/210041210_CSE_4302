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jc w:val="both"/>
        <w:rPr>
          <w:rFonts w:ascii="Courier New" w:hAnsi="Courier New" w:eastAsia="Courier New" w:cs="Courier New"/>
          <w:b/>
          <w:sz w:val="36"/>
          <w:szCs w:val="36"/>
        </w:rPr>
      </w:pPr>
      <w:r>
        <w:rPr>
          <w:rFonts w:ascii="Courier New" w:hAnsi="Courier New" w:eastAsia="Courier New" w:cs="Courier New"/>
          <w:b/>
          <w:sz w:val="36"/>
          <w:szCs w:val="36"/>
          <w:rtl w:val="0"/>
        </w:rPr>
        <w:t>Week 1: Introduction to tools e.g. Git and Github</w:t>
      </w:r>
    </w:p>
    <w:p>
      <w:pPr>
        <w:pageBreakBefore w:val="0"/>
        <w:jc w:val="both"/>
        <w:rPr>
          <w:rFonts w:ascii="Courier New" w:hAnsi="Courier New" w:eastAsia="Courier New" w:cs="Courier New"/>
        </w:rPr>
      </w:pPr>
    </w:p>
    <w:p>
      <w:pPr>
        <w:pageBreakBefore w:val="0"/>
        <w:jc w:val="both"/>
        <w:rPr>
          <w:rFonts w:ascii="Courier New" w:hAnsi="Courier New" w:eastAsia="Courier New" w:cs="Courier New"/>
        </w:rPr>
      </w:pPr>
    </w:p>
    <w:p>
      <w:pPr>
        <w:pageBreakBefore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Learning materials: </w:t>
      </w:r>
    </w:p>
    <w:p>
      <w:pPr>
        <w:pageBreakBefore w:val="0"/>
        <w:numPr>
          <w:ilvl w:val="0"/>
          <w:numId w:val="1"/>
        </w:numPr>
        <w:ind w:left="720" w:hanging="36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Git : </w:t>
      </w:r>
      <w:r>
        <w:fldChar w:fldCharType="begin"/>
      </w:r>
      <w:r>
        <w:instrText xml:space="preserve"> HYPERLINK "https://git-scm.com/videos" \h </w:instrText>
      </w:r>
      <w:r>
        <w:fldChar w:fldCharType="separate"/>
      </w:r>
      <w:r>
        <w:rPr>
          <w:rFonts w:ascii="Courier New" w:hAnsi="Courier New" w:eastAsia="Courier New" w:cs="Courier New"/>
          <w:color w:val="1155CC"/>
          <w:u w:val="single"/>
          <w:rtl w:val="0"/>
        </w:rPr>
        <w:t>https://git-scm.com/videos</w:t>
      </w:r>
      <w:r>
        <w:rPr>
          <w:rFonts w:ascii="Courier New" w:hAnsi="Courier New" w:eastAsia="Courier New" w:cs="Courier New"/>
          <w:color w:val="1155CC"/>
          <w:u w:val="single"/>
          <w:rtl w:val="0"/>
        </w:rPr>
        <w:fldChar w:fldCharType="end"/>
      </w:r>
    </w:p>
    <w:p>
      <w:pPr>
        <w:pageBreakBefore w:val="0"/>
        <w:numPr>
          <w:ilvl w:val="0"/>
          <w:numId w:val="1"/>
        </w:numPr>
        <w:ind w:left="720" w:hanging="36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Github : </w:t>
      </w:r>
      <w:r>
        <w:fldChar w:fldCharType="begin"/>
      </w:r>
      <w:r>
        <w:instrText xml:space="preserve"> HYPERLINK "https://lab.github.com/githubtraining/introduction-to-github" \h </w:instrText>
      </w:r>
      <w:r>
        <w:fldChar w:fldCharType="separate"/>
      </w:r>
      <w:r>
        <w:rPr>
          <w:rFonts w:ascii="Courier New" w:hAnsi="Courier New" w:eastAsia="Courier New" w:cs="Courier New"/>
          <w:color w:val="1155CC"/>
          <w:u w:val="single"/>
          <w:rtl w:val="0"/>
        </w:rPr>
        <w:t>https://lab.github.com/githubtraining/introduction-to-github</w:t>
      </w:r>
      <w:r>
        <w:rPr>
          <w:rFonts w:ascii="Courier New" w:hAnsi="Courier New" w:eastAsia="Courier New" w:cs="Courier New"/>
          <w:color w:val="1155CC"/>
          <w:u w:val="single"/>
          <w:rtl w:val="0"/>
        </w:rPr>
        <w:fldChar w:fldCharType="end"/>
      </w:r>
    </w:p>
    <w:p>
      <w:pPr>
        <w:pageBreakBefore w:val="0"/>
        <w:jc w:val="both"/>
        <w:rPr>
          <w:rFonts w:ascii="Courier New" w:hAnsi="Courier New" w:eastAsia="Courier New" w:cs="Courier New"/>
        </w:rPr>
      </w:pPr>
    </w:p>
    <w:p>
      <w:pPr>
        <w:pageBreakBefore w:val="0"/>
        <w:jc w:val="both"/>
        <w:rPr>
          <w:rFonts w:ascii="Courier New" w:hAnsi="Courier New" w:eastAsia="Courier New" w:cs="Courier New"/>
        </w:rPr>
      </w:pPr>
    </w:p>
    <w:p>
      <w:pPr>
        <w:pageBreakBefore w:val="0"/>
        <w:numPr>
          <w:ilvl w:val="0"/>
          <w:numId w:val="2"/>
        </w:numPr>
        <w:ind w:left="720" w:hanging="360"/>
        <w:jc w:val="both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What is version control?</w:t>
      </w:r>
    </w:p>
    <w:p>
      <w:pPr>
        <w:pageBreakBefore w:val="0"/>
        <w:jc w:val="both"/>
        <w:rPr>
          <w:rFonts w:ascii="Courier New" w:hAnsi="Courier New" w:eastAsia="Courier New" w:cs="Courier New"/>
        </w:rPr>
      </w:pPr>
    </w:p>
    <w:p>
      <w:pPr>
        <w:pageBreakBefore w:val="0"/>
        <w:numPr>
          <w:ilvl w:val="0"/>
          <w:numId w:val="2"/>
        </w:numPr>
        <w:ind w:left="720" w:hanging="360"/>
        <w:jc w:val="both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Basics of Git.</w:t>
      </w:r>
    </w:p>
    <w:p>
      <w:pPr>
        <w:pageBreakBefore w:val="0"/>
        <w:numPr>
          <w:ilvl w:val="1"/>
          <w:numId w:val="2"/>
        </w:numPr>
        <w:ind w:left="1440" w:hanging="360"/>
        <w:jc w:val="both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Single person development</w:t>
      </w:r>
    </w:p>
    <w:p>
      <w:pPr>
        <w:pageBreakBefore w:val="0"/>
        <w:numPr>
          <w:ilvl w:val="2"/>
          <w:numId w:val="2"/>
        </w:numPr>
        <w:ind w:left="2160" w:hanging="360"/>
        <w:jc w:val="both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Adding new features</w:t>
      </w:r>
    </w:p>
    <w:p>
      <w:pPr>
        <w:pageBreakBefore w:val="0"/>
        <w:numPr>
          <w:ilvl w:val="2"/>
          <w:numId w:val="2"/>
        </w:numPr>
        <w:ind w:left="2160" w:hanging="360"/>
        <w:jc w:val="both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Committing it to the repository for future review.</w:t>
      </w:r>
    </w:p>
    <w:p>
      <w:pPr>
        <w:pageBreakBefore w:val="0"/>
        <w:numPr>
          <w:ilvl w:val="1"/>
          <w:numId w:val="2"/>
        </w:numPr>
        <w:ind w:left="1440" w:hanging="360"/>
        <w:jc w:val="both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Multiple persons development</w:t>
      </w:r>
    </w:p>
    <w:p>
      <w:pPr>
        <w:pageBreakBefore w:val="0"/>
        <w:jc w:val="both"/>
        <w:rPr>
          <w:rFonts w:ascii="Courier New" w:hAnsi="Courier New" w:eastAsia="Courier New" w:cs="Courier New"/>
        </w:rPr>
      </w:pPr>
    </w:p>
    <w:p>
      <w:pPr>
        <w:pageBreakBefore w:val="0"/>
        <w:numPr>
          <w:ilvl w:val="0"/>
          <w:numId w:val="2"/>
        </w:numPr>
        <w:ind w:left="720" w:hanging="360"/>
        <w:jc w:val="both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Get going with Git.</w:t>
      </w:r>
    </w:p>
    <w:p>
      <w:pPr>
        <w:pageBreakBefore w:val="0"/>
        <w:numPr>
          <w:ilvl w:val="1"/>
          <w:numId w:val="2"/>
        </w:numPr>
        <w:ind w:left="1440" w:hanging="360"/>
        <w:jc w:val="both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Install git </w:t>
      </w:r>
      <w:r>
        <w:fldChar w:fldCharType="begin"/>
      </w:r>
      <w:r>
        <w:instrText xml:space="preserve"> HYPERLINK "https://git-scm.com/download" \h </w:instrText>
      </w:r>
      <w:r>
        <w:fldChar w:fldCharType="separate"/>
      </w:r>
      <w:r>
        <w:rPr>
          <w:rFonts w:ascii="Courier New" w:hAnsi="Courier New" w:eastAsia="Courier New" w:cs="Courier New"/>
          <w:color w:val="1155CC"/>
          <w:u w:val="single"/>
          <w:rtl w:val="0"/>
        </w:rPr>
        <w:t>https://git-scm.com/download</w:t>
      </w:r>
      <w:r>
        <w:rPr>
          <w:rFonts w:ascii="Courier New" w:hAnsi="Courier New" w:eastAsia="Courier New" w:cs="Courier New"/>
          <w:color w:val="1155CC"/>
          <w:u w:val="single"/>
          <w:rtl w:val="0"/>
        </w:rPr>
        <w:fldChar w:fldCharType="end"/>
      </w:r>
      <w:r>
        <w:rPr>
          <w:rFonts w:ascii="Courier New" w:hAnsi="Courier New" w:eastAsia="Courier New" w:cs="Courier New"/>
          <w:rtl w:val="0"/>
        </w:rPr>
        <w:t xml:space="preserve"> </w:t>
      </w:r>
    </w:p>
    <w:p>
      <w:pPr>
        <w:pageBreakBefore w:val="0"/>
        <w:numPr>
          <w:ilvl w:val="1"/>
          <w:numId w:val="2"/>
        </w:numPr>
        <w:ind w:left="1440" w:hanging="360"/>
        <w:jc w:val="both"/>
        <w:rPr>
          <w:rFonts w:hint="default"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rtl w:val="0"/>
        </w:rPr>
        <w:t>C</w:t>
      </w:r>
      <w:r>
        <w:rPr>
          <w:rFonts w:hint="default" w:ascii="Courier New" w:hAnsi="Courier New" w:eastAsia="Courier New" w:cs="Courier New"/>
          <w:rtl w:val="0"/>
          <w:lang w:val="en-US"/>
        </w:rPr>
        <w:t>git</w:t>
      </w:r>
    </w:p>
    <w:p>
      <w:pPr>
        <w:pageBreakBefore w:val="0"/>
        <w:numPr>
          <w:ilvl w:val="2"/>
          <w:numId w:val="2"/>
        </w:numPr>
        <w:ind w:left="2160" w:hanging="360"/>
        <w:jc w:val="both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b/>
          <w:rtl w:val="0"/>
        </w:rPr>
        <w:t>git config -- global user.name “faisalhussain-cse12”</w:t>
      </w:r>
    </w:p>
    <w:p>
      <w:pPr>
        <w:pageBreakBefore w:val="0"/>
        <w:numPr>
          <w:ilvl w:val="2"/>
          <w:numId w:val="2"/>
        </w:numPr>
        <w:ind w:left="2160" w:hanging="36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b/>
          <w:rtl w:val="0"/>
        </w:rPr>
        <w:t xml:space="preserve">git config -- global user.email “faisalhussain@iut-dhaka.edu” </w:t>
      </w:r>
    </w:p>
    <w:p>
      <w:pPr>
        <w:pageBreakBefore w:val="0"/>
        <w:ind w:left="2160" w:firstLine="0"/>
        <w:rPr>
          <w:rFonts w:ascii="Courier New" w:hAnsi="Courier New" w:eastAsia="Courier New" w:cs="Courier New"/>
          <w:b/>
        </w:rPr>
      </w:pPr>
    </w:p>
    <w:p>
      <w:pPr>
        <w:pageBreakBefore w:val="0"/>
        <w:numPr>
          <w:ilvl w:val="1"/>
          <w:numId w:val="2"/>
        </w:numPr>
        <w:ind w:left="1440" w:hanging="36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Initializing local git repo</w:t>
      </w:r>
    </w:p>
    <w:p>
      <w:pPr>
        <w:pageBreakBefore w:val="0"/>
        <w:numPr>
          <w:ilvl w:val="2"/>
          <w:numId w:val="2"/>
        </w:numPr>
        <w:ind w:left="2160" w:hanging="36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b/>
          <w:rtl w:val="0"/>
        </w:rPr>
        <w:t xml:space="preserve">git init </w:t>
      </w:r>
      <w:r>
        <w:rPr>
          <w:rFonts w:ascii="Courier New" w:hAnsi="Courier New" w:eastAsia="Courier New" w:cs="Courier New"/>
          <w:rtl w:val="0"/>
        </w:rPr>
        <w:t>“&lt;Full Student ID&gt; CSE 4302”</w:t>
      </w:r>
    </w:p>
    <w:p>
      <w:pPr>
        <w:pageBreakBefore w:val="0"/>
        <w:numPr>
          <w:ilvl w:val="2"/>
          <w:numId w:val="2"/>
        </w:numPr>
        <w:ind w:left="2160" w:hanging="36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cd “&lt;Full Student ID&gt; CSE 4302”</w:t>
      </w:r>
    </w:p>
    <w:p>
      <w:pPr>
        <w:pageBreakBefore w:val="0"/>
        <w:numPr>
          <w:ilvl w:val="2"/>
          <w:numId w:val="2"/>
        </w:numPr>
        <w:ind w:left="2160" w:hanging="36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Create readme.txt file</w:t>
      </w:r>
    </w:p>
    <w:p>
      <w:pPr>
        <w:pageBreakBefore w:val="0"/>
        <w:numPr>
          <w:ilvl w:val="2"/>
          <w:numId w:val="2"/>
        </w:numPr>
        <w:ind w:left="2160" w:hanging="36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For tracking add the required file in staging area by following command</w:t>
      </w:r>
    </w:p>
    <w:p>
      <w:pPr>
        <w:pageBreakBefore w:val="0"/>
        <w:ind w:left="2160" w:firstLine="0"/>
        <w:rPr>
          <w:rFonts w:ascii="Courier New" w:hAnsi="Courier New" w:eastAsia="Courier New" w:cs="Courier New"/>
          <w:b/>
          <w:i/>
        </w:rPr>
      </w:pPr>
      <w:r>
        <w:rPr>
          <w:rFonts w:ascii="Courier New" w:hAnsi="Courier New" w:eastAsia="Courier New" w:cs="Courier New"/>
          <w:b/>
          <w:i/>
          <w:rtl w:val="0"/>
        </w:rPr>
        <w:t>git add readme.txt</w:t>
      </w:r>
    </w:p>
    <w:p>
      <w:pPr>
        <w:pageBreakBefore w:val="0"/>
        <w:numPr>
          <w:ilvl w:val="2"/>
          <w:numId w:val="2"/>
        </w:numPr>
        <w:ind w:left="2160" w:hanging="360"/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  <w:rtl w:val="0"/>
        </w:rPr>
        <w:t>git commit -m”This is new.”</w:t>
      </w:r>
    </w:p>
    <w:p>
      <w:pPr>
        <w:pageBreakBefore w:val="0"/>
        <w:numPr>
          <w:ilvl w:val="2"/>
          <w:numId w:val="2"/>
        </w:numPr>
        <w:ind w:left="2160" w:hanging="36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Create .gitignore file [you may read documentation for details </w:t>
      </w:r>
      <w:r>
        <w:fldChar w:fldCharType="begin"/>
      </w:r>
      <w:r>
        <w:instrText xml:space="preserve"> HYPERLINK "https://git-scm.com/docs/gitignore" \h </w:instrText>
      </w:r>
      <w:r>
        <w:fldChar w:fldCharType="separate"/>
      </w:r>
      <w:r>
        <w:rPr>
          <w:rFonts w:ascii="Courier New" w:hAnsi="Courier New" w:eastAsia="Courier New" w:cs="Courier New"/>
          <w:color w:val="1155CC"/>
          <w:u w:val="single"/>
          <w:rtl w:val="0"/>
        </w:rPr>
        <w:t>https://git-scm.com/docs/gitignore</w:t>
      </w:r>
      <w:r>
        <w:rPr>
          <w:rFonts w:ascii="Courier New" w:hAnsi="Courier New" w:eastAsia="Courier New" w:cs="Courier New"/>
          <w:color w:val="1155CC"/>
          <w:u w:val="single"/>
          <w:rtl w:val="0"/>
        </w:rPr>
        <w:fldChar w:fldCharType="end"/>
      </w:r>
      <w:r>
        <w:rPr>
          <w:rFonts w:ascii="Courier New" w:hAnsi="Courier New" w:eastAsia="Courier New" w:cs="Courier New"/>
          <w:rtl w:val="0"/>
        </w:rPr>
        <w:t xml:space="preserve"> ] and add following two lines</w:t>
      </w:r>
    </w:p>
    <w:p>
      <w:pPr>
        <w:pageBreakBefore w:val="0"/>
        <w:ind w:left="2160" w:firstLine="0"/>
        <w:rPr>
          <w:rFonts w:ascii="Courier New" w:hAnsi="Courier New" w:eastAsia="Courier New" w:cs="Courier New"/>
          <w:b/>
          <w:i/>
        </w:rPr>
      </w:pPr>
      <w:r>
        <w:rPr>
          <w:rFonts w:ascii="Courier New" w:hAnsi="Courier New" w:eastAsia="Courier New" w:cs="Courier New"/>
          <w:b/>
          <w:i/>
          <w:rtl w:val="0"/>
        </w:rPr>
        <w:t>*.o</w:t>
      </w:r>
    </w:p>
    <w:p>
      <w:pPr>
        <w:pageBreakBefore w:val="0"/>
        <w:ind w:left="2160" w:firstLine="0"/>
        <w:rPr>
          <w:rFonts w:ascii="Courier New" w:hAnsi="Courier New" w:eastAsia="Courier New" w:cs="Courier New"/>
          <w:b/>
          <w:i/>
        </w:rPr>
      </w:pPr>
      <w:r>
        <w:rPr>
          <w:rFonts w:ascii="Courier New" w:hAnsi="Courier New" w:eastAsia="Courier New" w:cs="Courier New"/>
          <w:b/>
          <w:i/>
          <w:rtl w:val="0"/>
        </w:rPr>
        <w:t>*.exe</w:t>
      </w:r>
    </w:p>
    <w:p>
      <w:pPr>
        <w:pageBreakBefore w:val="0"/>
        <w:numPr>
          <w:ilvl w:val="2"/>
          <w:numId w:val="2"/>
        </w:numPr>
        <w:ind w:left="2160" w:hanging="36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git commit -m”added .gitignore file”</w:t>
      </w:r>
    </w:p>
    <w:p>
      <w:pPr>
        <w:pageBreakBefore w:val="0"/>
        <w:numPr>
          <w:ilvl w:val="2"/>
          <w:numId w:val="2"/>
        </w:numPr>
        <w:ind w:left="2160" w:hanging="36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Open a repository in github. </w:t>
      </w:r>
    </w:p>
    <w:p>
      <w:pPr>
        <w:pageBreakBefore w:val="0"/>
        <w:numPr>
          <w:ilvl w:val="2"/>
          <w:numId w:val="2"/>
        </w:numPr>
        <w:ind w:left="2160" w:hanging="36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Copy the remote url and use the following command to add remote url</w:t>
      </w:r>
      <w:bookmarkStart w:id="0" w:name="_GoBack"/>
      <w:bookmarkEnd w:id="0"/>
    </w:p>
    <w:p>
      <w:pPr>
        <w:pageBreakBefore w:val="0"/>
        <w:ind w:left="2160" w:firstLine="0"/>
        <w:rPr>
          <w:rFonts w:ascii="Courier New" w:hAnsi="Courier New" w:eastAsia="Courier New" w:cs="Courier New"/>
          <w:b/>
          <w:i/>
        </w:rPr>
      </w:pPr>
      <w:r>
        <w:rPr>
          <w:rFonts w:ascii="Courier New" w:hAnsi="Courier New" w:eastAsia="Courier New" w:cs="Courier New"/>
          <w:b/>
          <w:i/>
          <w:rtl w:val="0"/>
        </w:rPr>
        <w:t>git remote add origin &lt;url&gt;</w:t>
      </w:r>
    </w:p>
    <w:p>
      <w:pPr>
        <w:pageBreakBefore w:val="0"/>
        <w:ind w:left="2160" w:firstLine="0"/>
        <w:rPr>
          <w:rFonts w:ascii="Courier New" w:hAnsi="Courier New" w:eastAsia="Courier New" w:cs="Courier New"/>
          <w:b/>
          <w:i/>
        </w:rPr>
      </w:pPr>
    </w:p>
    <w:p>
      <w:pPr>
        <w:pageBreakBefore w:val="0"/>
        <w:ind w:left="2160" w:firstLine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[You may read documentation to understand adding remote </w:t>
      </w:r>
      <w:r>
        <w:fldChar w:fldCharType="begin"/>
      </w:r>
      <w:r>
        <w:instrText xml:space="preserve"> HYPERLINK "https://docs.github.com/en/github/getting-started-with-github/managing-remote-repositories" \h </w:instrText>
      </w:r>
      <w:r>
        <w:fldChar w:fldCharType="separate"/>
      </w:r>
      <w:r>
        <w:rPr>
          <w:rFonts w:ascii="Courier New" w:hAnsi="Courier New" w:eastAsia="Courier New" w:cs="Courier New"/>
          <w:color w:val="1155CC"/>
          <w:u w:val="single"/>
          <w:rtl w:val="0"/>
        </w:rPr>
        <w:t>https://docs.github.com/en/github/getting-started-with-github/managing-remote-repositories</w:t>
      </w:r>
      <w:r>
        <w:rPr>
          <w:rFonts w:ascii="Courier New" w:hAnsi="Courier New" w:eastAsia="Courier New" w:cs="Courier New"/>
          <w:color w:val="1155CC"/>
          <w:u w:val="single"/>
          <w:rtl w:val="0"/>
        </w:rPr>
        <w:fldChar w:fldCharType="end"/>
      </w:r>
      <w:r>
        <w:rPr>
          <w:rFonts w:ascii="Courier New" w:hAnsi="Courier New" w:eastAsia="Courier New" w:cs="Courier New"/>
          <w:rtl w:val="0"/>
        </w:rPr>
        <w:t>]</w:t>
      </w:r>
    </w:p>
    <w:p>
      <w:pPr>
        <w:pageBreakBefore w:val="0"/>
        <w:jc w:val="both"/>
        <w:rPr>
          <w:rFonts w:ascii="Courier New" w:hAnsi="Courier New" w:eastAsia="Courier New" w:cs="Courier New"/>
        </w:rPr>
      </w:pPr>
    </w:p>
    <w:p>
      <w:pPr>
        <w:pageBreakBefore w:val="0"/>
        <w:jc w:val="both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What is github?</w:t>
      </w:r>
    </w:p>
    <w:p>
      <w:pPr>
        <w:pageBreakBefore w:val="0"/>
        <w:jc w:val="both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Ans: GitHub is a collaboration platform. GitHub is also a powerful version control tool. </w:t>
      </w:r>
    </w:p>
    <w:p>
      <w:pPr>
        <w:pageBreakBefore w:val="0"/>
        <w:jc w:val="both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GitHub uses Git, the most popular open source version control software, to track every contribution and contributor to your project--so you know exactly where every line of code came from.</w:t>
      </w:r>
    </w:p>
    <w:p>
      <w:pPr>
        <w:pageBreakBefore w:val="0"/>
        <w:jc w:val="both"/>
        <w:rPr>
          <w:rFonts w:ascii="Courier New" w:hAnsi="Courier New" w:eastAsia="Courier New" w:cs="Courier New"/>
        </w:rPr>
      </w:pPr>
    </w:p>
    <w:p>
      <w:pPr>
        <w:pageBreakBefore w:val="0"/>
        <w:jc w:val="both"/>
        <w:rPr>
          <w:rFonts w:ascii="Courier New" w:hAnsi="Courier New" w:eastAsia="Courier New" w:cs="Courier New"/>
        </w:rPr>
      </w:pPr>
    </w:p>
    <w:p>
      <w:pPr>
        <w:pageBreakBefore w:val="0"/>
        <w:jc w:val="both"/>
        <w:rPr>
          <w:rFonts w:ascii="Courier New" w:hAnsi="Courier New" w:eastAsia="Courier New" w:cs="Courier New"/>
        </w:rPr>
      </w:pPr>
    </w:p>
    <w:p>
      <w:pPr>
        <w:pageBreakBefore w:val="0"/>
        <w:jc w:val="both"/>
        <w:rPr>
          <w:rFonts w:ascii="Courier New" w:hAnsi="Courier New" w:eastAsia="Courier New" w:cs="Courier New"/>
        </w:rPr>
      </w:pPr>
    </w:p>
    <w:p>
      <w:pPr>
        <w:pageBreakBefore w:val="0"/>
        <w:jc w:val="both"/>
        <w:rPr>
          <w:rFonts w:ascii="Courier New" w:hAnsi="Courier New" w:eastAsia="Courier New" w:cs="Courier New"/>
          <w:b/>
          <w:sz w:val="36"/>
          <w:szCs w:val="36"/>
        </w:rPr>
      </w:pPr>
      <w:r>
        <w:rPr>
          <w:rFonts w:ascii="Courier New" w:hAnsi="Courier New" w:eastAsia="Courier New" w:cs="Courier New"/>
          <w:b/>
          <w:sz w:val="36"/>
          <w:szCs w:val="36"/>
          <w:rtl w:val="0"/>
        </w:rPr>
        <w:t>Useful Commands:</w:t>
      </w:r>
    </w:p>
    <w:p>
      <w:pPr>
        <w:pageBreakBefore w:val="0"/>
        <w:jc w:val="both"/>
        <w:rPr>
          <w:rFonts w:ascii="Courier New" w:hAnsi="Courier New" w:eastAsia="Courier New" w:cs="Courier New"/>
        </w:rPr>
      </w:pPr>
    </w:p>
    <w:p>
      <w:pPr>
        <w:pageBreakBefore w:val="0"/>
        <w:jc w:val="both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git status</w:t>
      </w:r>
    </w:p>
    <w:p>
      <w:pPr>
        <w:pageBreakBefore w:val="0"/>
        <w:jc w:val="both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git log</w:t>
      </w:r>
    </w:p>
    <w:p>
      <w:pPr>
        <w:pageBreakBefore w:val="0"/>
        <w:jc w:val="both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git add .</w:t>
      </w:r>
    </w:p>
    <w:p>
      <w:pPr>
        <w:pageBreakBefore w:val="0"/>
        <w:jc w:val="both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git commit -m”Hello”</w:t>
      </w:r>
    </w:p>
    <w:p>
      <w:pPr>
        <w:pageBreakBefore w:val="0"/>
        <w:jc w:val="both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git push </w:t>
      </w:r>
    </w:p>
    <w:p>
      <w:pPr>
        <w:pageBreakBefore w:val="0"/>
        <w:jc w:val="both"/>
        <w:rPr>
          <w:rFonts w:ascii="Courier New" w:hAnsi="Courier New" w:eastAsia="Courier New" w:cs="Courier New"/>
        </w:rPr>
      </w:pPr>
    </w:p>
    <w:p>
      <w:pPr>
        <w:pageBreakBefore w:val="0"/>
        <w:jc w:val="both"/>
        <w:rPr>
          <w:rFonts w:ascii="Courier New" w:hAnsi="Courier New" w:eastAsia="Courier New" w:cs="Courier New"/>
        </w:rPr>
      </w:pPr>
    </w:p>
    <w:p>
      <w:pPr>
        <w:pageBreakBefore w:val="0"/>
        <w:jc w:val="both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For any lab task:</w:t>
      </w:r>
    </w:p>
    <w:p>
      <w:pPr>
        <w:pageBreakBefore w:val="0"/>
        <w:jc w:val="both"/>
        <w:rPr>
          <w:rFonts w:ascii="Courier New" w:hAnsi="Courier New" w:eastAsia="Courier New" w:cs="Courier New"/>
        </w:rPr>
      </w:pPr>
    </w:p>
    <w:p>
      <w:pPr>
        <w:pageBreakBefore w:val="0"/>
        <w:numPr>
          <w:ilvl w:val="0"/>
          <w:numId w:val="3"/>
        </w:numPr>
        <w:ind w:left="720" w:hanging="360"/>
        <w:jc w:val="both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Create a folder in the parent folder (where </w:t>
      </w:r>
      <w:r>
        <w:rPr>
          <w:rFonts w:ascii="Courier New" w:hAnsi="Courier New" w:eastAsia="Courier New" w:cs="Courier New"/>
          <w:b/>
          <w:rtl w:val="0"/>
        </w:rPr>
        <w:t xml:space="preserve">.git </w:t>
      </w:r>
      <w:r>
        <w:rPr>
          <w:rFonts w:ascii="Courier New" w:hAnsi="Courier New" w:eastAsia="Courier New" w:cs="Courier New"/>
          <w:rtl w:val="0"/>
        </w:rPr>
        <w:t xml:space="preserve">folder is present) with the name of lab example : </w:t>
      </w:r>
      <w:r>
        <w:rPr>
          <w:rFonts w:ascii="Courier New" w:hAnsi="Courier New" w:eastAsia="Courier New" w:cs="Courier New"/>
          <w:b/>
          <w:rtl w:val="0"/>
        </w:rPr>
        <w:t>Lab 1</w:t>
      </w:r>
    </w:p>
    <w:p>
      <w:pPr>
        <w:pageBreakBefore w:val="0"/>
        <w:numPr>
          <w:ilvl w:val="0"/>
          <w:numId w:val="3"/>
        </w:numPr>
        <w:ind w:left="720" w:hanging="360"/>
        <w:jc w:val="both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For each of the lab tasks you need to have a separate cpp file. The name of the file should be </w:t>
      </w:r>
      <w:r>
        <w:rPr>
          <w:rFonts w:ascii="Courier New" w:hAnsi="Courier New" w:eastAsia="Courier New" w:cs="Courier New"/>
          <w:b/>
          <w:rtl w:val="0"/>
        </w:rPr>
        <w:t xml:space="preserve">&lt;Last 3 digit of your Student ID&gt; task &lt;task no&gt; </w:t>
      </w:r>
      <w:r>
        <w:rPr>
          <w:rFonts w:ascii="Courier New" w:hAnsi="Courier New" w:eastAsia="Courier New" w:cs="Courier New"/>
          <w:rtl w:val="0"/>
        </w:rPr>
        <w:t>Example 101 task 1</w:t>
      </w:r>
    </w:p>
    <w:p>
      <w:pPr>
        <w:pageBreakBefore w:val="0"/>
        <w:numPr>
          <w:ilvl w:val="0"/>
          <w:numId w:val="3"/>
        </w:numPr>
        <w:ind w:left="720" w:hanging="360"/>
        <w:jc w:val="both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Commit after each task is recommended.</w:t>
      </w:r>
    </w:p>
    <w:p>
      <w:pPr>
        <w:pageBreakBefore w:val="0"/>
        <w:numPr>
          <w:ilvl w:val="0"/>
          <w:numId w:val="3"/>
        </w:numPr>
        <w:ind w:left="720" w:hanging="360"/>
        <w:jc w:val="both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Push the code to remote repo</w:t>
      </w:r>
    </w:p>
    <w:p>
      <w:pPr>
        <w:pageBreakBefore w:val="0"/>
        <w:numPr>
          <w:ilvl w:val="0"/>
          <w:numId w:val="3"/>
        </w:numPr>
        <w:ind w:left="720" w:hanging="360"/>
        <w:jc w:val="both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Upload task in google classroom assignment section also for safety.</w:t>
      </w:r>
    </w:p>
    <w:p>
      <w:pPr>
        <w:pageBreakBefore w:val="0"/>
        <w:numPr>
          <w:ilvl w:val="0"/>
          <w:numId w:val="3"/>
        </w:numPr>
        <w:ind w:left="720" w:hanging="360"/>
        <w:jc w:val="both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>Be ready for the viva session.</w:t>
      </w:r>
    </w:p>
    <w:p>
      <w:pPr>
        <w:pageBreakBefore w:val="0"/>
        <w:jc w:val="both"/>
        <w:rPr>
          <w:rFonts w:ascii="Courier New" w:hAnsi="Courier New" w:eastAsia="Courier New" w:cs="Courier New"/>
        </w:rPr>
      </w:pPr>
    </w:p>
    <w:p>
      <w:pPr>
        <w:pageBreakBefore w:val="0"/>
        <w:jc w:val="both"/>
        <w:rPr>
          <w:rFonts w:ascii="Courier New" w:hAnsi="Courier New" w:eastAsia="Courier New" w:cs="Courier New"/>
        </w:rPr>
      </w:pPr>
    </w:p>
    <w:p>
      <w:pPr>
        <w:pageBreakBefore w:val="0"/>
        <w:jc w:val="both"/>
        <w:rPr>
          <w:rFonts w:ascii="Courier New" w:hAnsi="Courier New" w:eastAsia="Courier New" w:cs="Courier New"/>
          <w:b/>
          <w:sz w:val="36"/>
          <w:szCs w:val="36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92952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68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2023-08-20T10:35:35Z</dcterms:created>
  <dc:creator>LENOVO</dc:creator>
  <cp:lastModifiedBy>LENOVO</cp:lastModifiedBy>
  <dcterms:modified xsi:type="dcterms:W3CDTF">2023-08-20T11:44:08Z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0BB6BFEE5DB34272BF4BA01E51C0639A</vt:lpwstr>
  </property>
</Properties>
</file>